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EC40" w14:textId="77777777" w:rsidR="005C2FD0" w:rsidRPr="00885B3E" w:rsidRDefault="00000000">
      <w:pPr>
        <w:pStyle w:val="Title"/>
        <w:rPr>
          <w:lang w:val="fr-FR"/>
        </w:rPr>
      </w:pPr>
      <w:r w:rsidRPr="00885B3E">
        <w:rPr>
          <w:lang w:val="fr-FR"/>
        </w:rPr>
        <w:t xml:space="preserve">Product </w:t>
      </w:r>
      <w:proofErr w:type="spellStart"/>
      <w:r w:rsidRPr="00885B3E">
        <w:rPr>
          <w:lang w:val="fr-FR"/>
        </w:rPr>
        <w:t>Requirement</w:t>
      </w:r>
      <w:proofErr w:type="spellEnd"/>
      <w:r w:rsidRPr="00885B3E">
        <w:rPr>
          <w:lang w:val="fr-FR"/>
        </w:rPr>
        <w:t xml:space="preserve"> Document (PRD)</w:t>
      </w:r>
    </w:p>
    <w:p w14:paraId="5011303C" w14:textId="601D2DFB" w:rsidR="005C2FD0" w:rsidRPr="00885B3E" w:rsidRDefault="00000000">
      <w:pPr>
        <w:pStyle w:val="Heading1"/>
        <w:rPr>
          <w:lang w:val="fr-FR"/>
        </w:rPr>
      </w:pPr>
      <w:r w:rsidRPr="00885B3E">
        <w:rPr>
          <w:lang w:val="fr-FR"/>
        </w:rPr>
        <w:t>Introduction</w:t>
      </w:r>
    </w:p>
    <w:p w14:paraId="3E745799" w14:textId="77777777" w:rsidR="005C2FD0" w:rsidRPr="00885B3E" w:rsidRDefault="00000000">
      <w:pPr>
        <w:pStyle w:val="Heading2"/>
        <w:rPr>
          <w:lang w:val="fr-FR"/>
        </w:rPr>
      </w:pPr>
      <w:r w:rsidRPr="00885B3E">
        <w:rPr>
          <w:lang w:val="fr-FR"/>
        </w:rPr>
        <w:t>Vision du produit</w:t>
      </w:r>
    </w:p>
    <w:p w14:paraId="10514E58" w14:textId="77777777" w:rsidR="005C2FD0" w:rsidRPr="00885B3E" w:rsidRDefault="00000000">
      <w:pPr>
        <w:rPr>
          <w:lang w:val="fr-FR"/>
        </w:rPr>
      </w:pPr>
      <w:proofErr w:type="spellStart"/>
      <w:r w:rsidRPr="00885B3E">
        <w:rPr>
          <w:lang w:val="fr-FR"/>
        </w:rPr>
        <w:t>Mafuriko</w:t>
      </w:r>
      <w:proofErr w:type="spellEnd"/>
      <w:r w:rsidRPr="00885B3E">
        <w:rPr>
          <w:lang w:val="fr-FR"/>
        </w:rPr>
        <w:t xml:space="preserve"> est une application mobile destinée à la collecte et à la visualisation des alertes d'incidents tels que les inondations, incendies et éboulements à Abidjan. L'application vise à fournir des informations en temps réel pour aider les habitants à rester informés et en sécurité.</w:t>
      </w:r>
    </w:p>
    <w:p w14:paraId="1A373D91" w14:textId="77777777" w:rsidR="005C2FD0" w:rsidRDefault="00000000">
      <w:pPr>
        <w:pStyle w:val="Heading2"/>
      </w:pPr>
      <w:proofErr w:type="spellStart"/>
      <w:r>
        <w:t>Objectifs</w:t>
      </w:r>
      <w:proofErr w:type="spellEnd"/>
      <w:r>
        <w:t xml:space="preserve"> du </w:t>
      </w:r>
      <w:proofErr w:type="spellStart"/>
      <w:r>
        <w:t>produit</w:t>
      </w:r>
      <w:proofErr w:type="spellEnd"/>
    </w:p>
    <w:p w14:paraId="06F69A36" w14:textId="77777777" w:rsidR="00885B3E" w:rsidRDefault="00000000" w:rsidP="00885B3E">
      <w:pPr>
        <w:pStyle w:val="ListParagraph"/>
        <w:numPr>
          <w:ilvl w:val="0"/>
          <w:numId w:val="13"/>
        </w:numPr>
        <w:rPr>
          <w:lang w:val="fr-FR"/>
        </w:rPr>
      </w:pPr>
      <w:r w:rsidRPr="00885B3E">
        <w:rPr>
          <w:lang w:val="fr-FR"/>
        </w:rPr>
        <w:t>Faciliter la collecte et la soumission d'alertes par les utilisateurs.</w:t>
      </w:r>
    </w:p>
    <w:p w14:paraId="38C28158" w14:textId="77777777" w:rsidR="00885B3E" w:rsidRDefault="00000000" w:rsidP="00885B3E">
      <w:pPr>
        <w:pStyle w:val="ListParagraph"/>
        <w:numPr>
          <w:ilvl w:val="0"/>
          <w:numId w:val="13"/>
        </w:numPr>
        <w:rPr>
          <w:lang w:val="fr-FR"/>
        </w:rPr>
      </w:pPr>
      <w:r w:rsidRPr="00885B3E">
        <w:rPr>
          <w:lang w:val="fr-FR"/>
        </w:rPr>
        <w:t>Offrir une visualisation claire et intuitive des alertes sur une carte.</w:t>
      </w:r>
    </w:p>
    <w:p w14:paraId="17BC122C" w14:textId="77777777" w:rsidR="00885B3E" w:rsidRDefault="00000000" w:rsidP="00885B3E">
      <w:pPr>
        <w:pStyle w:val="ListParagraph"/>
        <w:numPr>
          <w:ilvl w:val="0"/>
          <w:numId w:val="13"/>
        </w:numPr>
        <w:rPr>
          <w:lang w:val="fr-FR"/>
        </w:rPr>
      </w:pPr>
      <w:r w:rsidRPr="00885B3E">
        <w:rPr>
          <w:lang w:val="fr-FR"/>
        </w:rPr>
        <w:t>Permettre la vérification et l'évaluation des alertes soumises.</w:t>
      </w:r>
    </w:p>
    <w:p w14:paraId="5441B4F9" w14:textId="5C1B2089" w:rsidR="005C2FD0" w:rsidRPr="00885B3E" w:rsidRDefault="00000000" w:rsidP="00885B3E">
      <w:pPr>
        <w:pStyle w:val="ListParagraph"/>
        <w:numPr>
          <w:ilvl w:val="0"/>
          <w:numId w:val="13"/>
        </w:numPr>
        <w:rPr>
          <w:lang w:val="fr-FR"/>
        </w:rPr>
      </w:pPr>
      <w:r w:rsidRPr="00885B3E">
        <w:rPr>
          <w:lang w:val="fr-FR"/>
        </w:rPr>
        <w:t>Fournir des informations et des prédictions basées sur les données historiques.</w:t>
      </w:r>
    </w:p>
    <w:p w14:paraId="77C8915D" w14:textId="77777777" w:rsidR="005C2FD0" w:rsidRPr="00885B3E" w:rsidRDefault="00000000">
      <w:pPr>
        <w:pStyle w:val="Heading2"/>
        <w:rPr>
          <w:lang w:val="fr-FR"/>
        </w:rPr>
      </w:pPr>
      <w:r w:rsidRPr="00885B3E">
        <w:rPr>
          <w:lang w:val="fr-FR"/>
        </w:rPr>
        <w:t>Portée du produit</w:t>
      </w:r>
    </w:p>
    <w:p w14:paraId="647DA5FA" w14:textId="737168C8" w:rsidR="005C2FD0" w:rsidRPr="00885B3E" w:rsidRDefault="005E4072">
      <w:pPr>
        <w:rPr>
          <w:lang w:val="fr-FR"/>
        </w:rPr>
      </w:pPr>
      <w:r>
        <w:rPr>
          <w:lang w:val="fr-FR"/>
        </w:rPr>
        <w:t xml:space="preserve">Pour sa phase MVP, </w:t>
      </w:r>
      <w:proofErr w:type="spellStart"/>
      <w:r w:rsidR="00000000" w:rsidRPr="00885B3E">
        <w:rPr>
          <w:lang w:val="fr-FR"/>
        </w:rPr>
        <w:t>Mafuriko</w:t>
      </w:r>
      <w:proofErr w:type="spellEnd"/>
      <w:r w:rsidR="00000000" w:rsidRPr="00885B3E">
        <w:rPr>
          <w:lang w:val="fr-FR"/>
        </w:rPr>
        <w:t xml:space="preserve"> se concentre sur les </w:t>
      </w:r>
      <w:r w:rsidR="00B05E8B">
        <w:rPr>
          <w:lang w:val="fr-FR"/>
        </w:rPr>
        <w:t xml:space="preserve">incidents (Inondations, Incendies, Effondrements, …) </w:t>
      </w:r>
      <w:r w:rsidR="00000000" w:rsidRPr="00885B3E">
        <w:rPr>
          <w:lang w:val="fr-FR"/>
        </w:rPr>
        <w:t xml:space="preserve">se produisant à Abidjan et peut s'étendre à d'autres </w:t>
      </w:r>
      <w:r w:rsidR="00B05E8B">
        <w:rPr>
          <w:lang w:val="fr-FR"/>
        </w:rPr>
        <w:t xml:space="preserve">régions </w:t>
      </w:r>
      <w:r w:rsidR="00000000" w:rsidRPr="00885B3E">
        <w:rPr>
          <w:lang w:val="fr-FR"/>
        </w:rPr>
        <w:t>à l'avenir.</w:t>
      </w:r>
    </w:p>
    <w:p w14:paraId="43555823" w14:textId="77777777" w:rsidR="005C2FD0" w:rsidRPr="00885B3E" w:rsidRDefault="00000000">
      <w:pPr>
        <w:pStyle w:val="Heading2"/>
        <w:rPr>
          <w:lang w:val="fr-FR"/>
        </w:rPr>
      </w:pPr>
      <w:r w:rsidRPr="00885B3E">
        <w:rPr>
          <w:lang w:val="fr-FR"/>
        </w:rPr>
        <w:t>Définition du succès</w:t>
      </w:r>
    </w:p>
    <w:p w14:paraId="4FF6BB87" w14:textId="77777777" w:rsidR="008915E3" w:rsidRDefault="00000000">
      <w:pPr>
        <w:rPr>
          <w:lang w:val="fr-FR"/>
        </w:rPr>
      </w:pPr>
      <w:r w:rsidRPr="00885B3E">
        <w:rPr>
          <w:lang w:val="fr-FR"/>
        </w:rPr>
        <w:t xml:space="preserve">Le succès de l'application sera mesuré par le nombre d'utilisateurs actifs, </w:t>
      </w:r>
    </w:p>
    <w:p w14:paraId="02944618" w14:textId="77777777" w:rsidR="008915E3" w:rsidRDefault="008915E3">
      <w:pPr>
        <w:rPr>
          <w:lang w:val="fr-FR"/>
        </w:rPr>
      </w:pPr>
      <w:r>
        <w:rPr>
          <w:lang w:val="fr-FR"/>
        </w:rPr>
        <w:t>- N</w:t>
      </w:r>
      <w:r w:rsidR="00000000" w:rsidRPr="00885B3E">
        <w:rPr>
          <w:lang w:val="fr-FR"/>
        </w:rPr>
        <w:t xml:space="preserve">ombre </w:t>
      </w:r>
      <w:r>
        <w:rPr>
          <w:lang w:val="fr-FR"/>
        </w:rPr>
        <w:t>d’</w:t>
      </w:r>
      <w:r w:rsidR="00000000" w:rsidRPr="00885B3E">
        <w:rPr>
          <w:lang w:val="fr-FR"/>
        </w:rPr>
        <w:t xml:space="preserve">alertes </w:t>
      </w:r>
      <w:r>
        <w:rPr>
          <w:lang w:val="fr-FR"/>
        </w:rPr>
        <w:t xml:space="preserve">(vérifiées) </w:t>
      </w:r>
      <w:r w:rsidR="00000000" w:rsidRPr="00885B3E">
        <w:rPr>
          <w:lang w:val="fr-FR"/>
        </w:rPr>
        <w:t>soumises</w:t>
      </w:r>
      <w:r>
        <w:rPr>
          <w:lang w:val="fr-FR"/>
        </w:rPr>
        <w:t xml:space="preserve"> par semaine</w:t>
      </w:r>
    </w:p>
    <w:p w14:paraId="3C231B45" w14:textId="7F982FCA" w:rsidR="005C2FD0" w:rsidRPr="00885B3E" w:rsidRDefault="008915E3">
      <w:pPr>
        <w:rPr>
          <w:lang w:val="fr-FR"/>
        </w:rPr>
      </w:pPr>
      <w:r>
        <w:rPr>
          <w:lang w:val="fr-FR"/>
        </w:rPr>
        <w:t xml:space="preserve">- [Plus tard] </w:t>
      </w:r>
      <w:r w:rsidR="00000000" w:rsidRPr="00885B3E">
        <w:rPr>
          <w:lang w:val="fr-FR"/>
        </w:rPr>
        <w:t>efficacité des prévisions.</w:t>
      </w:r>
    </w:p>
    <w:p w14:paraId="29D9F6C4" w14:textId="08D67E27" w:rsidR="005C2FD0" w:rsidRPr="00885B3E" w:rsidRDefault="00000000">
      <w:pPr>
        <w:pStyle w:val="Heading1"/>
        <w:rPr>
          <w:lang w:val="fr-FR"/>
        </w:rPr>
      </w:pPr>
      <w:r w:rsidRPr="00885B3E">
        <w:rPr>
          <w:lang w:val="fr-FR"/>
        </w:rPr>
        <w:t>Description du produit</w:t>
      </w:r>
    </w:p>
    <w:p w14:paraId="29DC88BC" w14:textId="77777777" w:rsidR="005C2FD0" w:rsidRPr="00885B3E" w:rsidRDefault="00000000">
      <w:pPr>
        <w:pStyle w:val="Heading2"/>
        <w:rPr>
          <w:lang w:val="fr-FR"/>
        </w:rPr>
      </w:pPr>
      <w:r w:rsidRPr="00885B3E">
        <w:rPr>
          <w:lang w:val="fr-FR"/>
        </w:rPr>
        <w:t>Fonctionnalités principales</w:t>
      </w:r>
    </w:p>
    <w:p w14:paraId="0C764B5F" w14:textId="77777777" w:rsidR="005C2FD0" w:rsidRPr="00885B3E" w:rsidRDefault="00000000">
      <w:pPr>
        <w:rPr>
          <w:lang w:val="fr-FR"/>
        </w:rPr>
      </w:pPr>
      <w:r w:rsidRPr="00885B3E">
        <w:rPr>
          <w:lang w:val="fr-FR"/>
        </w:rPr>
        <w:t>- Inscription et connexion des utilisateurs.</w:t>
      </w:r>
      <w:r w:rsidRPr="00885B3E">
        <w:rPr>
          <w:lang w:val="fr-FR"/>
        </w:rPr>
        <w:br/>
        <w:t>- Soumission et visualisation des alertes.</w:t>
      </w:r>
      <w:r w:rsidRPr="00885B3E">
        <w:rPr>
          <w:lang w:val="fr-FR"/>
        </w:rPr>
        <w:br/>
        <w:t>- Vérification des alertes par la communauté.</w:t>
      </w:r>
      <w:r w:rsidRPr="00885B3E">
        <w:rPr>
          <w:lang w:val="fr-FR"/>
        </w:rPr>
        <w:br/>
        <w:t>- Consultation des annonces officielles et des prévisions.</w:t>
      </w:r>
    </w:p>
    <w:p w14:paraId="31364265" w14:textId="77777777" w:rsidR="005C2FD0" w:rsidRPr="00885B3E" w:rsidRDefault="00000000">
      <w:pPr>
        <w:pStyle w:val="Heading2"/>
        <w:rPr>
          <w:lang w:val="fr-FR"/>
        </w:rPr>
      </w:pPr>
      <w:r w:rsidRPr="00885B3E">
        <w:rPr>
          <w:lang w:val="fr-FR"/>
        </w:rPr>
        <w:t>Cas d'utilisation</w:t>
      </w:r>
    </w:p>
    <w:p w14:paraId="099DF017" w14:textId="77777777" w:rsidR="005C2FD0" w:rsidRPr="00885B3E" w:rsidRDefault="00000000">
      <w:pPr>
        <w:rPr>
          <w:lang w:val="fr-FR"/>
        </w:rPr>
      </w:pPr>
      <w:r w:rsidRPr="00885B3E">
        <w:rPr>
          <w:lang w:val="fr-FR"/>
        </w:rPr>
        <w:t>- Un utilisateur souhaite signaler une inondation près de chez lui.</w:t>
      </w:r>
      <w:r w:rsidRPr="00885B3E">
        <w:rPr>
          <w:lang w:val="fr-FR"/>
        </w:rPr>
        <w:br/>
        <w:t>- Un utilisateur veut voir toutes les alertes récentes dans son quartier.</w:t>
      </w:r>
      <w:r w:rsidRPr="00885B3E">
        <w:rPr>
          <w:lang w:val="fr-FR"/>
        </w:rPr>
        <w:br/>
        <w:t xml:space="preserve">- Un </w:t>
      </w:r>
      <w:proofErr w:type="spellStart"/>
      <w:r w:rsidRPr="00885B3E">
        <w:rPr>
          <w:lang w:val="fr-FR"/>
        </w:rPr>
        <w:t>reviewer</w:t>
      </w:r>
      <w:proofErr w:type="spellEnd"/>
      <w:r w:rsidRPr="00885B3E">
        <w:rPr>
          <w:lang w:val="fr-FR"/>
        </w:rPr>
        <w:t xml:space="preserve"> souhaite confirmer la véracité d'une alerte soumise.</w:t>
      </w:r>
    </w:p>
    <w:p w14:paraId="0B105C34" w14:textId="5BA391D3" w:rsidR="005C2FD0" w:rsidRPr="00885B3E" w:rsidRDefault="00000000">
      <w:pPr>
        <w:pStyle w:val="Heading1"/>
        <w:rPr>
          <w:lang w:val="fr-FR"/>
        </w:rPr>
      </w:pPr>
      <w:proofErr w:type="spellStart"/>
      <w:r w:rsidRPr="00885B3E">
        <w:rPr>
          <w:lang w:val="fr-FR"/>
        </w:rPr>
        <w:lastRenderedPageBreak/>
        <w:t>Backlog</w:t>
      </w:r>
      <w:proofErr w:type="spellEnd"/>
    </w:p>
    <w:p w14:paraId="3DAC29D3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 xml:space="preserve">En tant qu’utilisateur, je veux m’inscrire sur </w:t>
      </w:r>
      <w:proofErr w:type="spellStart"/>
      <w:r w:rsidRPr="00B05E8B">
        <w:rPr>
          <w:lang w:val="fr-FR"/>
        </w:rPr>
        <w:t>Mafuriko</w:t>
      </w:r>
      <w:proofErr w:type="spellEnd"/>
      <w:r w:rsidRPr="00B05E8B">
        <w:rPr>
          <w:lang w:val="fr-FR"/>
        </w:rPr>
        <w:t>.</w:t>
      </w:r>
    </w:p>
    <w:p w14:paraId="10CD47FD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L'utilisateur peut saisir son nom, </w:t>
      </w:r>
      <w:proofErr w:type="gramStart"/>
      <w:r w:rsidRPr="00B05E8B">
        <w:rPr>
          <w:lang w:val="fr-FR"/>
        </w:rPr>
        <w:t>email</w:t>
      </w:r>
      <w:proofErr w:type="gramEnd"/>
      <w:r w:rsidRPr="00B05E8B">
        <w:rPr>
          <w:lang w:val="fr-FR"/>
        </w:rPr>
        <w:t xml:space="preserve"> et mot de passe.</w:t>
      </w:r>
    </w:p>
    <w:p w14:paraId="2E4F8190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Un </w:t>
      </w:r>
      <w:proofErr w:type="gramStart"/>
      <w:r w:rsidRPr="00B05E8B">
        <w:rPr>
          <w:lang w:val="fr-FR"/>
        </w:rPr>
        <w:t>email</w:t>
      </w:r>
      <w:proofErr w:type="gramEnd"/>
      <w:r w:rsidRPr="00B05E8B">
        <w:rPr>
          <w:lang w:val="fr-FR"/>
        </w:rPr>
        <w:t xml:space="preserve"> de confirmation est envoyé après l'inscription.</w:t>
      </w:r>
    </w:p>
    <w:p w14:paraId="3B2A442F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L'inscription est réussie uniquement si toutes les informations sont valides.</w:t>
      </w:r>
    </w:p>
    <w:p w14:paraId="5F8694DE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veux me connecter à l’application.</w:t>
      </w:r>
    </w:p>
    <w:p w14:paraId="4909E1AA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L'utilisateur peut se connecter avec son </w:t>
      </w:r>
      <w:proofErr w:type="gramStart"/>
      <w:r w:rsidRPr="00B05E8B">
        <w:rPr>
          <w:lang w:val="fr-FR"/>
        </w:rPr>
        <w:t>email</w:t>
      </w:r>
      <w:proofErr w:type="gramEnd"/>
      <w:r w:rsidRPr="00B05E8B">
        <w:rPr>
          <w:lang w:val="fr-FR"/>
        </w:rPr>
        <w:t xml:space="preserve"> et mot de passe.</w:t>
      </w:r>
    </w:p>
    <w:p w14:paraId="1B230882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Une notification d'erreur s'affiche si les informations sont incorrectes.</w:t>
      </w:r>
    </w:p>
    <w:p w14:paraId="2A0A1D39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L'utilisateur est redirigé vers le tableau de bord après une connexion réussie.</w:t>
      </w:r>
    </w:p>
    <w:p w14:paraId="610FDDCF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veux modifier mon mot de passe (oublié).</w:t>
      </w:r>
    </w:p>
    <w:p w14:paraId="38BD40B1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L'utilisateur peut demander une réinitialisation de mot de passe en entrant son </w:t>
      </w:r>
      <w:proofErr w:type="gramStart"/>
      <w:r w:rsidRPr="00B05E8B">
        <w:rPr>
          <w:lang w:val="fr-FR"/>
        </w:rPr>
        <w:t>email</w:t>
      </w:r>
      <w:proofErr w:type="gramEnd"/>
      <w:r w:rsidRPr="00B05E8B">
        <w:rPr>
          <w:lang w:val="fr-FR"/>
        </w:rPr>
        <w:t>.</w:t>
      </w:r>
    </w:p>
    <w:p w14:paraId="4F678EC1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Un lien de réinitialisation est envoyé </w:t>
      </w:r>
      <w:proofErr w:type="gramStart"/>
      <w:r w:rsidRPr="00B05E8B">
        <w:rPr>
          <w:lang w:val="fr-FR"/>
        </w:rPr>
        <w:t>à l'email</w:t>
      </w:r>
      <w:proofErr w:type="gramEnd"/>
      <w:r w:rsidRPr="00B05E8B">
        <w:rPr>
          <w:lang w:val="fr-FR"/>
        </w:rPr>
        <w:t xml:space="preserve"> fourni.</w:t>
      </w:r>
    </w:p>
    <w:p w14:paraId="52DC74C1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L'utilisateur peut définir un nouveau mot de passe via le lien de réinitialisation.</w:t>
      </w:r>
    </w:p>
    <w:p w14:paraId="6E77E681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veux accéder à une liste des alertes proches de ma localisation.</w:t>
      </w:r>
    </w:p>
    <w:p w14:paraId="08D2CD44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L'utilisateur peut voir une liste des alertes dans un rayon défini autour de sa localisation actuelle.</w:t>
      </w:r>
    </w:p>
    <w:p w14:paraId="1A195A7C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Les alertes sont triées par date et heure.</w:t>
      </w:r>
    </w:p>
    <w:p w14:paraId="59B1040A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Chaque alerte affiche des informations de base telles que le type, la date et la distance.</w:t>
      </w:r>
    </w:p>
    <w:p w14:paraId="76F4C7ED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veux accéder à une carte des alertes proches de ma localisation.</w:t>
      </w:r>
    </w:p>
    <w:p w14:paraId="27A6B633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L'utilisateur peut voir une carte interactive affichant les alertes récentes.</w:t>
      </w:r>
    </w:p>
    <w:p w14:paraId="41A899F8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Les alertes sont marquées par des icônes différentes selon leur type.</w:t>
      </w:r>
    </w:p>
    <w:p w14:paraId="7C2797F5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L'utilisateur peut cliquer sur une alerte pour voir plus de détails.</w:t>
      </w:r>
    </w:p>
    <w:p w14:paraId="15FD7C2E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veux soumettre une alerte.</w:t>
      </w:r>
    </w:p>
    <w:p w14:paraId="3891B306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L'utilisateur peut soumettre une alerte en entrant des détails tels que le type d'incident, la description et la localisation.</w:t>
      </w:r>
    </w:p>
    <w:p w14:paraId="488DBD81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L'alerte doit inclure une photo pour être valide.</w:t>
      </w:r>
    </w:p>
    <w:p w14:paraId="00ABCCEB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L'utilisateur reçoit une confirmation après la soumission réussie de l'alerte.</w:t>
      </w:r>
    </w:p>
    <w:p w14:paraId="59E0F8AF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lastRenderedPageBreak/>
        <w:t xml:space="preserve">En tant que </w:t>
      </w:r>
      <w:proofErr w:type="spellStart"/>
      <w:r w:rsidRPr="00B05E8B">
        <w:rPr>
          <w:lang w:val="fr-FR"/>
        </w:rPr>
        <w:t>reviewer</w:t>
      </w:r>
      <w:proofErr w:type="spellEnd"/>
      <w:r w:rsidRPr="00B05E8B">
        <w:rPr>
          <w:lang w:val="fr-FR"/>
        </w:rPr>
        <w:t>, je veux confirmer/ signaler une alerte/</w:t>
      </w:r>
      <w:proofErr w:type="spellStart"/>
      <w:r w:rsidRPr="00B05E8B">
        <w:rPr>
          <w:lang w:val="fr-FR"/>
        </w:rPr>
        <w:t>emetteur</w:t>
      </w:r>
      <w:proofErr w:type="spellEnd"/>
      <w:r w:rsidRPr="00B05E8B">
        <w:rPr>
          <w:lang w:val="fr-FR"/>
        </w:rPr>
        <w:t xml:space="preserve"> (vote </w:t>
      </w:r>
      <w:proofErr w:type="spellStart"/>
      <w:r w:rsidRPr="00B05E8B">
        <w:rPr>
          <w:lang w:val="fr-FR"/>
        </w:rPr>
        <w:t>feature</w:t>
      </w:r>
      <w:proofErr w:type="spellEnd"/>
      <w:r w:rsidRPr="00B05E8B">
        <w:rPr>
          <w:lang w:val="fr-FR"/>
        </w:rPr>
        <w:t>).</w:t>
      </w:r>
    </w:p>
    <w:p w14:paraId="26B13CF3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Le </w:t>
      </w:r>
      <w:proofErr w:type="spellStart"/>
      <w:r w:rsidRPr="00B05E8B">
        <w:rPr>
          <w:lang w:val="fr-FR"/>
        </w:rPr>
        <w:t>reviewer</w:t>
      </w:r>
      <w:proofErr w:type="spellEnd"/>
      <w:r w:rsidRPr="00B05E8B">
        <w:rPr>
          <w:lang w:val="fr-FR"/>
        </w:rPr>
        <w:t xml:space="preserve"> peut voter pour confirmer ou signaler une alerte.</w:t>
      </w:r>
    </w:p>
    <w:p w14:paraId="787C0061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Chaque alerte affiche le nombre de votes de confirmation et de signalement.</w:t>
      </w:r>
    </w:p>
    <w:p w14:paraId="48277BBB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Un seuil de votes déclenche une action automatique (alerte confirmée ou signalée).</w:t>
      </w:r>
    </w:p>
    <w:p w14:paraId="2DC27D64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veux consulter le score de crédibilité d’une alerte/de l’</w:t>
      </w:r>
      <w:proofErr w:type="spellStart"/>
      <w:r w:rsidRPr="00B05E8B">
        <w:rPr>
          <w:lang w:val="fr-FR"/>
        </w:rPr>
        <w:t>emetteur</w:t>
      </w:r>
      <w:proofErr w:type="spellEnd"/>
      <w:r w:rsidRPr="00B05E8B">
        <w:rPr>
          <w:lang w:val="fr-FR"/>
        </w:rPr>
        <w:t>.</w:t>
      </w:r>
    </w:p>
    <w:p w14:paraId="1951319C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Chaque alerte affiche un score de crédibilité basé sur les votes et l'historique de l'</w:t>
      </w:r>
      <w:proofErr w:type="spellStart"/>
      <w:r w:rsidRPr="00B05E8B">
        <w:rPr>
          <w:lang w:val="fr-FR"/>
        </w:rPr>
        <w:t>emetteur</w:t>
      </w:r>
      <w:proofErr w:type="spellEnd"/>
      <w:r w:rsidRPr="00B05E8B">
        <w:rPr>
          <w:lang w:val="fr-FR"/>
        </w:rPr>
        <w:t>.</w:t>
      </w:r>
    </w:p>
    <w:p w14:paraId="5AE8DDB3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Les utilisateurs peuvent voir l'historique de crédibilité des </w:t>
      </w:r>
      <w:proofErr w:type="spellStart"/>
      <w:r w:rsidRPr="00B05E8B">
        <w:rPr>
          <w:lang w:val="fr-FR"/>
        </w:rPr>
        <w:t>emetteurs</w:t>
      </w:r>
      <w:proofErr w:type="spellEnd"/>
      <w:r w:rsidRPr="00B05E8B">
        <w:rPr>
          <w:lang w:val="fr-FR"/>
        </w:rPr>
        <w:t xml:space="preserve"> d'alertes.</w:t>
      </w:r>
    </w:p>
    <w:p w14:paraId="328E066D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Le score de crédibilité est mis à jour en temps réel en fonction des nouvelles interactions.</w:t>
      </w:r>
    </w:p>
    <w:p w14:paraId="0D995ABE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veux consulter les annonces des sources locales officielles (</w:t>
      </w:r>
      <w:proofErr w:type="spellStart"/>
      <w:r w:rsidRPr="00B05E8B">
        <w:rPr>
          <w:lang w:val="fr-FR"/>
        </w:rPr>
        <w:t>Sodexam</w:t>
      </w:r>
      <w:proofErr w:type="spellEnd"/>
      <w:r w:rsidRPr="00B05E8B">
        <w:rPr>
          <w:lang w:val="fr-FR"/>
        </w:rPr>
        <w:t xml:space="preserve"> &amp; police secours).</w:t>
      </w:r>
    </w:p>
    <w:p w14:paraId="4F3AE804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Les utilisateurs peuvent accéder aux annonces et mises à jour des sources officielles.</w:t>
      </w:r>
    </w:p>
    <w:p w14:paraId="21E3B5C0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Les annonces sont triées par date et heure.</w:t>
      </w:r>
    </w:p>
    <w:p w14:paraId="37C0477D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Chaque annonce contient des détails tels que la source, la date, et le contenu.</w:t>
      </w:r>
    </w:p>
    <w:p w14:paraId="66835DD9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souhaite partager une alerte hors de l’application</w:t>
      </w:r>
    </w:p>
    <w:p w14:paraId="58B44D0F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L'utilisateur peut partager une alerte via les réseaux sociaux, </w:t>
      </w:r>
      <w:proofErr w:type="gramStart"/>
      <w:r w:rsidRPr="00B05E8B">
        <w:rPr>
          <w:lang w:val="fr-FR"/>
        </w:rPr>
        <w:t>email</w:t>
      </w:r>
      <w:proofErr w:type="gramEnd"/>
      <w:r w:rsidRPr="00B05E8B">
        <w:rPr>
          <w:lang w:val="fr-FR"/>
        </w:rPr>
        <w:t xml:space="preserve"> ou SMS.</w:t>
      </w:r>
    </w:p>
    <w:p w14:paraId="17FD22A0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Un lien unique est généré pour chaque alerte partagée.</w:t>
      </w:r>
    </w:p>
    <w:p w14:paraId="6526165C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Les alertes partagées contiennent un résumé et un lien pour plus de détails.</w:t>
      </w:r>
    </w:p>
    <w:p w14:paraId="0134B725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souhaite télécharger une base de données géographique (.gdb) l’historique des alertes</w:t>
      </w:r>
    </w:p>
    <w:p w14:paraId="5E62B33F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L'utilisateur peut télécharger une base de données géographique contenant l'historique des alertes.</w:t>
      </w:r>
    </w:p>
    <w:p w14:paraId="0B83698F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La base de données est mise à jour régulièrement.</w:t>
      </w:r>
    </w:p>
    <w:p w14:paraId="4B754095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Le téléchargement est disponible dans plusieurs formats, y </w:t>
      </w:r>
      <w:proofErr w:type="gramStart"/>
      <w:r w:rsidRPr="00B05E8B">
        <w:rPr>
          <w:lang w:val="fr-FR"/>
        </w:rPr>
        <w:t>compris .gdb</w:t>
      </w:r>
      <w:proofErr w:type="gramEnd"/>
      <w:r w:rsidRPr="00B05E8B">
        <w:rPr>
          <w:lang w:val="fr-FR"/>
        </w:rPr>
        <w:t>.</w:t>
      </w:r>
    </w:p>
    <w:p w14:paraId="6C3B5F5B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>En tant qu’utilisateur, je veux consulter des prédictions pour une zone sélectionnée, basées sur un historique vérifié.</w:t>
      </w:r>
    </w:p>
    <w:p w14:paraId="3CC60DFC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L'utilisateur peut sélectionner une zone sur la carte pour voir les prédictions.</w:t>
      </w:r>
    </w:p>
    <w:p w14:paraId="151353FE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Les prédictions sont basées sur l'historique vérifié des incidents dans la zone.</w:t>
      </w:r>
    </w:p>
    <w:p w14:paraId="2189E9C7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lastRenderedPageBreak/>
        <w:t>- Les utilisateurs peuvent voir des graphiques et des analyses des tendances.</w:t>
      </w:r>
    </w:p>
    <w:p w14:paraId="42DA3B1A" w14:textId="77777777" w:rsidR="00B05E8B" w:rsidRPr="00B05E8B" w:rsidRDefault="00B05E8B" w:rsidP="00B05E8B">
      <w:pPr>
        <w:pStyle w:val="Heading2"/>
        <w:rPr>
          <w:lang w:val="fr-FR"/>
        </w:rPr>
      </w:pPr>
      <w:r w:rsidRPr="00B05E8B">
        <w:rPr>
          <w:lang w:val="fr-FR"/>
        </w:rPr>
        <w:t xml:space="preserve">En tant qu’utilisateur, je veux consulter une </w:t>
      </w:r>
      <w:proofErr w:type="spellStart"/>
      <w:r w:rsidRPr="00B05E8B">
        <w:rPr>
          <w:lang w:val="fr-FR"/>
        </w:rPr>
        <w:t>heatmap</w:t>
      </w:r>
      <w:proofErr w:type="spellEnd"/>
      <w:r w:rsidRPr="00B05E8B">
        <w:rPr>
          <w:lang w:val="fr-FR"/>
        </w:rPr>
        <w:t xml:space="preserve"> des risques, basé sur l’historique vérifié.</w:t>
      </w:r>
    </w:p>
    <w:p w14:paraId="491A3D0C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L'utilisateur peut voir une </w:t>
      </w:r>
      <w:proofErr w:type="spellStart"/>
      <w:r w:rsidRPr="00B05E8B">
        <w:rPr>
          <w:lang w:val="fr-FR"/>
        </w:rPr>
        <w:t>heatmap</w:t>
      </w:r>
      <w:proofErr w:type="spellEnd"/>
      <w:r w:rsidRPr="00B05E8B">
        <w:rPr>
          <w:lang w:val="fr-FR"/>
        </w:rPr>
        <w:t xml:space="preserve"> des risques sur la carte interactive.</w:t>
      </w:r>
    </w:p>
    <w:p w14:paraId="0EA4BEB8" w14:textId="77777777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 xml:space="preserve">- La </w:t>
      </w:r>
      <w:proofErr w:type="spellStart"/>
      <w:r w:rsidRPr="00B05E8B">
        <w:rPr>
          <w:lang w:val="fr-FR"/>
        </w:rPr>
        <w:t>heatmap</w:t>
      </w:r>
      <w:proofErr w:type="spellEnd"/>
      <w:r w:rsidRPr="00B05E8B">
        <w:rPr>
          <w:lang w:val="fr-FR"/>
        </w:rPr>
        <w:t xml:space="preserve"> est basée sur l'historique vérifié des incidents.</w:t>
      </w:r>
    </w:p>
    <w:p w14:paraId="7AF78C52" w14:textId="2A057B8F" w:rsidR="00B05E8B" w:rsidRPr="00B05E8B" w:rsidRDefault="00B05E8B" w:rsidP="00B05E8B">
      <w:pPr>
        <w:rPr>
          <w:lang w:val="fr-FR"/>
        </w:rPr>
      </w:pPr>
      <w:r w:rsidRPr="00B05E8B">
        <w:rPr>
          <w:lang w:val="fr-FR"/>
        </w:rPr>
        <w:t>- Les zones de risque sont mises à jour en temps réel.</w:t>
      </w:r>
    </w:p>
    <w:p w14:paraId="33A57058" w14:textId="309BE582" w:rsidR="005C2FD0" w:rsidRPr="00885B3E" w:rsidRDefault="00000000">
      <w:pPr>
        <w:pStyle w:val="Heading1"/>
        <w:rPr>
          <w:lang w:val="fr-FR"/>
        </w:rPr>
      </w:pPr>
      <w:r w:rsidRPr="00885B3E">
        <w:rPr>
          <w:lang w:val="fr-FR"/>
        </w:rPr>
        <w:t>Contraintes et considérations</w:t>
      </w:r>
    </w:p>
    <w:p w14:paraId="6CD3ACE1" w14:textId="77777777" w:rsidR="005C2FD0" w:rsidRPr="00885B3E" w:rsidRDefault="00000000">
      <w:pPr>
        <w:pStyle w:val="Heading2"/>
        <w:rPr>
          <w:lang w:val="fr-FR"/>
        </w:rPr>
      </w:pPr>
      <w:r w:rsidRPr="00885B3E">
        <w:rPr>
          <w:lang w:val="fr-FR"/>
        </w:rPr>
        <w:t>Limitations techniques</w:t>
      </w:r>
    </w:p>
    <w:p w14:paraId="0F9C322F" w14:textId="77777777" w:rsidR="005C2FD0" w:rsidRPr="00885B3E" w:rsidRDefault="00000000">
      <w:pPr>
        <w:rPr>
          <w:lang w:val="fr-FR"/>
        </w:rPr>
      </w:pPr>
      <w:r w:rsidRPr="00885B3E">
        <w:rPr>
          <w:lang w:val="fr-FR"/>
        </w:rPr>
        <w:t>- Nécessité d'une connexion internet pour soumettre et consulter les alertes.</w:t>
      </w:r>
      <w:r w:rsidRPr="00885B3E">
        <w:rPr>
          <w:lang w:val="fr-FR"/>
        </w:rPr>
        <w:br/>
        <w:t>- Gestion de la charge et de la performance pour un grand nombre d'utilisateurs.</w:t>
      </w:r>
    </w:p>
    <w:p w14:paraId="763DE94C" w14:textId="77777777" w:rsidR="005C2FD0" w:rsidRPr="00885B3E" w:rsidRDefault="00000000">
      <w:pPr>
        <w:pStyle w:val="Heading2"/>
        <w:rPr>
          <w:lang w:val="fr-FR"/>
        </w:rPr>
      </w:pPr>
      <w:r w:rsidRPr="00885B3E">
        <w:rPr>
          <w:lang w:val="fr-FR"/>
        </w:rPr>
        <w:t>Dépendances</w:t>
      </w:r>
    </w:p>
    <w:p w14:paraId="402BF99A" w14:textId="677C5872" w:rsidR="005C2FD0" w:rsidRPr="00885B3E" w:rsidRDefault="00000000">
      <w:pPr>
        <w:rPr>
          <w:lang w:val="fr-FR"/>
        </w:rPr>
      </w:pPr>
      <w:r w:rsidRPr="00885B3E">
        <w:rPr>
          <w:lang w:val="fr-FR"/>
        </w:rPr>
        <w:t>- Intégration avec les services de géolocalisation</w:t>
      </w:r>
      <w:r w:rsidR="005E4072">
        <w:rPr>
          <w:lang w:val="fr-FR"/>
        </w:rPr>
        <w:t xml:space="preserve"> (</w:t>
      </w:r>
      <w:proofErr w:type="spellStart"/>
      <w:r w:rsidR="005E4072">
        <w:rPr>
          <w:lang w:val="fr-FR"/>
        </w:rPr>
        <w:t>Openstreetmap</w:t>
      </w:r>
      <w:proofErr w:type="spellEnd"/>
      <w:r w:rsidR="005E4072">
        <w:rPr>
          <w:lang w:val="fr-FR"/>
        </w:rPr>
        <w:t>)</w:t>
      </w:r>
      <w:r w:rsidRPr="00885B3E">
        <w:rPr>
          <w:lang w:val="fr-FR"/>
        </w:rPr>
        <w:t>.</w:t>
      </w:r>
      <w:r w:rsidRPr="00885B3E">
        <w:rPr>
          <w:lang w:val="fr-FR"/>
        </w:rPr>
        <w:br/>
        <w:t xml:space="preserve">- </w:t>
      </w:r>
      <w:r w:rsidR="005E4072">
        <w:rPr>
          <w:lang w:val="fr-FR"/>
        </w:rPr>
        <w:t xml:space="preserve">[Plus tard] </w:t>
      </w:r>
      <w:r w:rsidRPr="00885B3E">
        <w:rPr>
          <w:lang w:val="fr-FR"/>
        </w:rPr>
        <w:t xml:space="preserve">Accès aux données des sources officielles comme </w:t>
      </w:r>
      <w:proofErr w:type="spellStart"/>
      <w:r w:rsidRPr="00885B3E">
        <w:rPr>
          <w:lang w:val="fr-FR"/>
        </w:rPr>
        <w:t>Sodexam</w:t>
      </w:r>
      <w:proofErr w:type="spellEnd"/>
      <w:r w:rsidRPr="00885B3E">
        <w:rPr>
          <w:lang w:val="fr-FR"/>
        </w:rPr>
        <w:t xml:space="preserve"> et police secours.</w:t>
      </w:r>
    </w:p>
    <w:p w14:paraId="72135F7C" w14:textId="4AC67A54" w:rsidR="005C2FD0" w:rsidRPr="00885B3E" w:rsidRDefault="00000000">
      <w:pPr>
        <w:pStyle w:val="Heading1"/>
        <w:rPr>
          <w:lang w:val="fr-FR"/>
        </w:rPr>
      </w:pPr>
      <w:r w:rsidRPr="00885B3E">
        <w:rPr>
          <w:lang w:val="fr-FR"/>
        </w:rPr>
        <w:t>Planification et jalons</w:t>
      </w:r>
    </w:p>
    <w:p w14:paraId="6C431061" w14:textId="77777777" w:rsidR="005C2FD0" w:rsidRPr="00885B3E" w:rsidRDefault="00000000">
      <w:pPr>
        <w:pStyle w:val="Heading2"/>
        <w:rPr>
          <w:lang w:val="fr-FR"/>
        </w:rPr>
      </w:pPr>
      <w:r w:rsidRPr="00885B3E">
        <w:rPr>
          <w:lang w:val="fr-FR"/>
        </w:rPr>
        <w:t>Phases de développement</w:t>
      </w:r>
    </w:p>
    <w:p w14:paraId="63D84E80" w14:textId="37F8E09C" w:rsidR="005C2FD0" w:rsidRDefault="00000000">
      <w:pPr>
        <w:rPr>
          <w:lang w:val="fr-FR"/>
        </w:rPr>
      </w:pPr>
      <w:r w:rsidRPr="00885B3E">
        <w:rPr>
          <w:lang w:val="fr-FR"/>
        </w:rPr>
        <w:t>- Phase 1 : Développement des fonctionnalités de base (inscription, connexion, soumission d'alertes).</w:t>
      </w:r>
      <w:r w:rsidRPr="00885B3E">
        <w:rPr>
          <w:lang w:val="fr-FR"/>
        </w:rPr>
        <w:br/>
        <w:t>- Phase 2 : Développement des fonctionnalités de visualisation (liste et carte des alertes).</w:t>
      </w:r>
      <w:r w:rsidRPr="00885B3E">
        <w:rPr>
          <w:lang w:val="fr-FR"/>
        </w:rPr>
        <w:br/>
        <w:t xml:space="preserve">- Phase 3 : Intégration des fonctionnalités </w:t>
      </w:r>
      <w:r w:rsidR="008A3429">
        <w:rPr>
          <w:lang w:val="fr-FR"/>
        </w:rPr>
        <w:t>de vérification</w:t>
      </w:r>
      <w:r w:rsidRPr="00885B3E">
        <w:rPr>
          <w:lang w:val="fr-FR"/>
        </w:rPr>
        <w:t xml:space="preserve"> (vérification des alertes,</w:t>
      </w:r>
      <w:r w:rsidR="008A3429">
        <w:rPr>
          <w:lang w:val="fr-FR"/>
        </w:rPr>
        <w:t xml:space="preserve"> scores de crédibilité utilisateurs, </w:t>
      </w:r>
      <w:r w:rsidR="008A3429">
        <w:rPr>
          <w:lang w:val="fr-FR"/>
        </w:rPr>
        <w:t>scores de crédibilité</w:t>
      </w:r>
      <w:r w:rsidR="008A3429">
        <w:rPr>
          <w:lang w:val="fr-FR"/>
        </w:rPr>
        <w:t xml:space="preserve"> alerte</w:t>
      </w:r>
      <w:r w:rsidRPr="00885B3E">
        <w:rPr>
          <w:lang w:val="fr-FR"/>
        </w:rPr>
        <w:t>).</w:t>
      </w:r>
    </w:p>
    <w:p w14:paraId="5946EEE7" w14:textId="245D6B6A" w:rsidR="008A3429" w:rsidRPr="00885B3E" w:rsidRDefault="008A3429">
      <w:pPr>
        <w:rPr>
          <w:lang w:val="fr-FR"/>
        </w:rPr>
      </w:pPr>
      <w:r w:rsidRPr="00885B3E">
        <w:rPr>
          <w:lang w:val="fr-FR"/>
        </w:rPr>
        <w:t xml:space="preserve">- Phase </w:t>
      </w:r>
      <w:r>
        <w:rPr>
          <w:lang w:val="fr-FR"/>
        </w:rPr>
        <w:t>4</w:t>
      </w:r>
      <w:r w:rsidRPr="00885B3E">
        <w:rPr>
          <w:lang w:val="fr-FR"/>
        </w:rPr>
        <w:t xml:space="preserve"> : Intégration des fonctionnalités </w:t>
      </w:r>
      <w:r>
        <w:rPr>
          <w:lang w:val="fr-FR"/>
        </w:rPr>
        <w:t>d’évaluation des risques par zone (Recherches et analyses sur la zone)</w:t>
      </w:r>
    </w:p>
    <w:p w14:paraId="7C4868AD" w14:textId="77777777" w:rsidR="005C2FD0" w:rsidRPr="00885B3E" w:rsidRDefault="00000000">
      <w:pPr>
        <w:pStyle w:val="Heading2"/>
        <w:rPr>
          <w:lang w:val="fr-FR"/>
        </w:rPr>
      </w:pPr>
      <w:r w:rsidRPr="00885B3E">
        <w:rPr>
          <w:lang w:val="fr-FR"/>
        </w:rPr>
        <w:t>Dates importantes</w:t>
      </w:r>
    </w:p>
    <w:p w14:paraId="00E4AF6F" w14:textId="77777777" w:rsidR="005C2FD0" w:rsidRPr="00885B3E" w:rsidRDefault="00000000">
      <w:pPr>
        <w:rPr>
          <w:lang w:val="fr-FR"/>
        </w:rPr>
      </w:pPr>
      <w:r w:rsidRPr="00885B3E">
        <w:rPr>
          <w:lang w:val="fr-FR"/>
        </w:rPr>
        <w:t>- Prototype initial : [Date]</w:t>
      </w:r>
      <w:r w:rsidRPr="00885B3E">
        <w:rPr>
          <w:lang w:val="fr-FR"/>
        </w:rPr>
        <w:br/>
        <w:t>- Version bêta : [Date]</w:t>
      </w:r>
      <w:r w:rsidRPr="00885B3E">
        <w:rPr>
          <w:lang w:val="fr-FR"/>
        </w:rPr>
        <w:br/>
        <w:t>- Lancement officiel : [Date]</w:t>
      </w:r>
    </w:p>
    <w:sectPr w:rsidR="005C2FD0" w:rsidRPr="00885B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9378" w14:textId="77777777" w:rsidR="00CC1953" w:rsidRDefault="00CC1953" w:rsidP="008915E3">
      <w:pPr>
        <w:spacing w:after="0" w:line="240" w:lineRule="auto"/>
      </w:pPr>
      <w:r>
        <w:separator/>
      </w:r>
    </w:p>
  </w:endnote>
  <w:endnote w:type="continuationSeparator" w:id="0">
    <w:p w14:paraId="41764C4C" w14:textId="77777777" w:rsidR="00CC1953" w:rsidRDefault="00CC1953" w:rsidP="0089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5EFB" w14:textId="77777777" w:rsidR="00CC1953" w:rsidRDefault="00CC1953" w:rsidP="008915E3">
      <w:pPr>
        <w:spacing w:after="0" w:line="240" w:lineRule="auto"/>
      </w:pPr>
      <w:r>
        <w:separator/>
      </w:r>
    </w:p>
  </w:footnote>
  <w:footnote w:type="continuationSeparator" w:id="0">
    <w:p w14:paraId="41C6DDEF" w14:textId="77777777" w:rsidR="00CC1953" w:rsidRDefault="00CC1953" w:rsidP="0089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E0681B"/>
    <w:multiLevelType w:val="hybridMultilevel"/>
    <w:tmpl w:val="EBA0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65CF8"/>
    <w:multiLevelType w:val="hybridMultilevel"/>
    <w:tmpl w:val="387AEC14"/>
    <w:lvl w:ilvl="0" w:tplc="90BA96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42341"/>
    <w:multiLevelType w:val="hybridMultilevel"/>
    <w:tmpl w:val="4BA68C2C"/>
    <w:lvl w:ilvl="0" w:tplc="1BA87574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C6796"/>
    <w:multiLevelType w:val="hybridMultilevel"/>
    <w:tmpl w:val="57E0C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E3957"/>
    <w:multiLevelType w:val="hybridMultilevel"/>
    <w:tmpl w:val="D6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76093">
    <w:abstractNumId w:val="8"/>
  </w:num>
  <w:num w:numId="2" w16cid:durableId="153223613">
    <w:abstractNumId w:val="6"/>
  </w:num>
  <w:num w:numId="3" w16cid:durableId="2119056909">
    <w:abstractNumId w:val="5"/>
  </w:num>
  <w:num w:numId="4" w16cid:durableId="641738206">
    <w:abstractNumId w:val="4"/>
  </w:num>
  <w:num w:numId="5" w16cid:durableId="1575361887">
    <w:abstractNumId w:val="7"/>
  </w:num>
  <w:num w:numId="6" w16cid:durableId="1800101461">
    <w:abstractNumId w:val="3"/>
  </w:num>
  <w:num w:numId="7" w16cid:durableId="1591886769">
    <w:abstractNumId w:val="2"/>
  </w:num>
  <w:num w:numId="8" w16cid:durableId="890308648">
    <w:abstractNumId w:val="1"/>
  </w:num>
  <w:num w:numId="9" w16cid:durableId="795224292">
    <w:abstractNumId w:val="0"/>
  </w:num>
  <w:num w:numId="10" w16cid:durableId="1638027915">
    <w:abstractNumId w:val="13"/>
  </w:num>
  <w:num w:numId="11" w16cid:durableId="2058889737">
    <w:abstractNumId w:val="10"/>
  </w:num>
  <w:num w:numId="12" w16cid:durableId="426192401">
    <w:abstractNumId w:val="9"/>
  </w:num>
  <w:num w:numId="13" w16cid:durableId="561259713">
    <w:abstractNumId w:val="12"/>
  </w:num>
  <w:num w:numId="14" w16cid:durableId="815343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FD0"/>
    <w:rsid w:val="005E4072"/>
    <w:rsid w:val="005F5480"/>
    <w:rsid w:val="00885B3E"/>
    <w:rsid w:val="008915E3"/>
    <w:rsid w:val="008A3429"/>
    <w:rsid w:val="00A9425D"/>
    <w:rsid w:val="00AA1D8D"/>
    <w:rsid w:val="00B05E8B"/>
    <w:rsid w:val="00B47730"/>
    <w:rsid w:val="00CB0664"/>
    <w:rsid w:val="00CC19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72791C"/>
  <w14:defaultImageDpi w14:val="300"/>
  <w15:docId w15:val="{143F679F-4E6E-E245-A75A-49F4939F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915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5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5E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1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KAKOU JOHAN DIDIER GNOHOHI</cp:lastModifiedBy>
  <cp:revision>5</cp:revision>
  <dcterms:created xsi:type="dcterms:W3CDTF">2013-12-23T23:15:00Z</dcterms:created>
  <dcterms:modified xsi:type="dcterms:W3CDTF">2024-07-15T12:45:00Z</dcterms:modified>
  <cp:category/>
</cp:coreProperties>
</file>